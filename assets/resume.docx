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40" w:line="240" w:lineRule="auto"/>
        <w:jc w:val="center"/>
        <w:rPr>
          <w:rFonts w:ascii="Calibri" w:hAnsi="Calibri" w:eastAsia="Calibri" w:cs="Calibri"/>
          <w:b/>
          <w:u w:val="single"/>
        </w:rPr>
      </w:pPr>
      <w:bookmarkStart w:id="0" w:name="_GoBack"/>
      <w:bookmarkEnd w:id="0"/>
      <w:r>
        <w:rPr>
          <w:rFonts w:ascii="Calibri" w:hAnsi="Calibri" w:eastAsia="Calibri" w:cs="Calibri"/>
          <w:b/>
          <w:u w:val="single"/>
          <w:rtl w:val="0"/>
        </w:rPr>
        <w:t>Matthew  D'Amour</w:t>
      </w:r>
    </w:p>
    <w:p>
      <w:pPr>
        <w:spacing w:before="240" w:after="160" w:line="240" w:lineRule="auto"/>
        <w:jc w:val="center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ascii="Calibri" w:hAnsi="Calibri" w:eastAsia="Calibri" w:cs="Calibri"/>
          <w:b w:val="0"/>
          <w:bCs/>
          <w:rtl w:val="0"/>
        </w:rPr>
        <w:t xml:space="preserve">Boston, MA.  || </w:t>
      </w:r>
      <w:r>
        <w:rPr>
          <w:rFonts w:ascii="Calibri" w:hAnsi="Calibri" w:eastAsia="Calibri" w:cs="Calibri"/>
          <w:b w:val="0"/>
          <w:bCs/>
          <w:color w:val="auto"/>
        </w:rPr>
        <w:fldChar w:fldCharType="begin"/>
      </w:r>
      <w:r>
        <w:rPr>
          <w:rFonts w:ascii="Calibri" w:hAnsi="Calibri" w:eastAsia="Calibri" w:cs="Calibri"/>
          <w:b w:val="0"/>
          <w:bCs/>
          <w:color w:val="auto"/>
        </w:rPr>
        <w:instrText xml:space="preserve"> HYPERLINK "mailto:mmrdamour@gmail.com" </w:instrText>
      </w:r>
      <w:r>
        <w:rPr>
          <w:rFonts w:ascii="Calibri" w:hAnsi="Calibri" w:eastAsia="Calibri" w:cs="Calibri"/>
          <w:b w:val="0"/>
          <w:bCs/>
          <w:color w:val="auto"/>
        </w:rPr>
        <w:fldChar w:fldCharType="separate"/>
      </w:r>
      <w:r>
        <w:rPr>
          <w:rStyle w:val="10"/>
          <w:rFonts w:ascii="Calibri" w:hAnsi="Calibri" w:eastAsia="Calibri" w:cs="Calibri"/>
          <w:b w:val="0"/>
          <w:bCs/>
          <w:color w:val="auto"/>
          <w:rtl w:val="0"/>
        </w:rPr>
        <w:t>mmrdamour@gmail.com</w:t>
      </w:r>
      <w:r>
        <w:rPr>
          <w:rFonts w:ascii="Calibri" w:hAnsi="Calibri" w:eastAsia="Calibri" w:cs="Calibri"/>
          <w:b w:val="0"/>
          <w:bCs/>
          <w:color w:val="auto"/>
        </w:rPr>
        <w:fldChar w:fldCharType="end"/>
      </w:r>
      <w:r>
        <w:rPr>
          <w:rFonts w:hint="default" w:ascii="Calibri" w:hAnsi="Calibri" w:eastAsia="Calibri" w:cs="Calibri"/>
          <w:b w:val="0"/>
          <w:bCs/>
          <w:color w:val="auto"/>
          <w:rtl w:val="0"/>
          <w:lang w:val="en-US"/>
        </w:rPr>
        <w:t xml:space="preserve"> </w:t>
      </w:r>
    </w:p>
    <w:p>
      <w:pPr>
        <w:spacing w:before="240" w:after="160" w:line="240" w:lineRule="auto"/>
        <w:ind w:left="0" w:firstLine="72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rtl w:val="0"/>
        </w:rPr>
        <w:t>Experienced project manager in fintech</w:t>
      </w:r>
      <w:r>
        <w:rPr>
          <w:rFonts w:hint="default" w:ascii="Calibri" w:hAnsi="Calibri" w:eastAsia="Calibri" w:cs="Calibri"/>
          <w:rtl w:val="0"/>
          <w:lang w:val="en-US"/>
        </w:rPr>
        <w:t>, open source software</w:t>
      </w:r>
      <w:r>
        <w:rPr>
          <w:rFonts w:ascii="Calibri" w:hAnsi="Calibri" w:eastAsia="Calibri" w:cs="Calibri"/>
          <w:rtl w:val="0"/>
        </w:rPr>
        <w:t xml:space="preserve"> and financial services</w:t>
      </w:r>
      <w:r>
        <w:rPr>
          <w:rFonts w:hint="default" w:ascii="Calibri" w:hAnsi="Calibri" w:eastAsia="Calibri" w:cs="Calibri"/>
          <w:rtl w:val="0"/>
          <w:lang w:val="en-US"/>
        </w:rPr>
        <w:t xml:space="preserve"> realm</w:t>
      </w:r>
      <w:r>
        <w:rPr>
          <w:rFonts w:ascii="Calibri" w:hAnsi="Calibri" w:eastAsia="Calibri" w:cs="Calibri"/>
          <w:rtl w:val="0"/>
        </w:rPr>
        <w:t xml:space="preserve">. </w:t>
      </w:r>
      <w:r>
        <w:rPr>
          <w:rFonts w:hint="default" w:ascii="Calibri" w:hAnsi="Calibri" w:eastAsia="Calibri" w:cs="Calibri"/>
          <w:rtl w:val="0"/>
          <w:lang w:val="en-US"/>
        </w:rPr>
        <w:t>I have w</w:t>
      </w:r>
      <w:r>
        <w:rPr>
          <w:rFonts w:ascii="Calibri" w:hAnsi="Calibri" w:eastAsia="Calibri" w:cs="Calibri"/>
          <w:rtl w:val="0"/>
        </w:rPr>
        <w:t>orked with PMO</w:t>
      </w:r>
      <w:r>
        <w:rPr>
          <w:rFonts w:hint="default" w:ascii="Calibri" w:hAnsi="Calibri" w:eastAsia="Calibri" w:cs="Calibri"/>
          <w:rtl w:val="0"/>
          <w:lang w:val="en-US"/>
        </w:rPr>
        <w:t>s</w:t>
      </w:r>
      <w:r>
        <w:rPr>
          <w:rFonts w:ascii="Calibri" w:hAnsi="Calibri" w:eastAsia="Calibri" w:cs="Calibri"/>
          <w:rtl w:val="0"/>
        </w:rPr>
        <w:t xml:space="preserve"> and tech. leadership within Fortune 100 software development shop</w:t>
      </w:r>
      <w:r>
        <w:rPr>
          <w:rFonts w:hint="default" w:ascii="Calibri" w:hAnsi="Calibri" w:eastAsia="Calibri" w:cs="Calibri"/>
          <w:rtl w:val="0"/>
          <w:lang w:val="en-US"/>
        </w:rPr>
        <w:t>s acting as SME on cryptocurrency.  and agile methodologies</w:t>
      </w:r>
      <w:r>
        <w:rPr>
          <w:rFonts w:ascii="Calibri" w:hAnsi="Calibri" w:eastAsia="Calibri" w:cs="Calibri"/>
          <w:rtl w:val="0"/>
        </w:rPr>
        <w:t xml:space="preserve">.  </w:t>
      </w:r>
      <w:r>
        <w:rPr>
          <w:rFonts w:hint="default" w:ascii="Calibri" w:hAnsi="Calibri" w:eastAsia="Calibri" w:cs="Calibri"/>
          <w:rtl w:val="0"/>
          <w:lang w:val="en-US"/>
        </w:rPr>
        <w:t>Now in the Boston area and looking</w:t>
      </w:r>
      <w:r>
        <w:rPr>
          <w:rFonts w:ascii="Calibri" w:hAnsi="Calibri" w:eastAsia="Calibri" w:cs="Calibri"/>
          <w:rtl w:val="0"/>
        </w:rPr>
        <w:t xml:space="preserve"> to expand my professional network and </w:t>
      </w:r>
      <w:r>
        <w:rPr>
          <w:rFonts w:hint="default" w:ascii="Calibri" w:hAnsi="Calibri" w:eastAsia="Calibri" w:cs="Calibri"/>
          <w:rtl w:val="0"/>
          <w:lang w:val="en-US"/>
        </w:rPr>
        <w:t>enhance my own professional certifications</w:t>
      </w:r>
      <w:r>
        <w:rPr>
          <w:rFonts w:ascii="Calibri" w:hAnsi="Calibri" w:eastAsia="Calibri" w:cs="Calibri"/>
          <w:rtl w:val="0"/>
        </w:rPr>
        <w:t>.</w:t>
      </w:r>
      <w:r>
        <w:rPr>
          <w:rFonts w:hint="default" w:ascii="Calibri" w:hAnsi="Calibri" w:eastAsia="Calibri" w:cs="Calibri"/>
          <w:rtl w:val="0"/>
          <w:lang w:val="en-US"/>
        </w:rPr>
        <w:t xml:space="preserve"> Currently working on Salesforce admin, and Scrum master certification. </w:t>
      </w:r>
      <w:r>
        <w:rPr>
          <w:rFonts w:ascii="Calibri" w:hAnsi="Calibri" w:eastAsia="Calibri" w:cs="Calibri"/>
          <w:rtl w:val="0"/>
        </w:rPr>
        <w:t xml:space="preserve"> Open to</w:t>
      </w:r>
      <w:r>
        <w:rPr>
          <w:rFonts w:hint="default" w:ascii="Calibri" w:hAnsi="Calibri" w:eastAsia="Calibri" w:cs="Calibri"/>
          <w:rtl w:val="0"/>
          <w:lang w:val="en-US"/>
        </w:rPr>
        <w:t xml:space="preserve"> some</w:t>
      </w:r>
      <w:r>
        <w:rPr>
          <w:rFonts w:ascii="Calibri" w:hAnsi="Calibri" w:eastAsia="Calibri" w:cs="Calibri"/>
          <w:rtl w:val="0"/>
        </w:rPr>
        <w:t xml:space="preserve"> travel, confident speaking to crowds and taking the lead when necessary.</w:t>
      </w:r>
    </w:p>
    <w:p>
      <w:pPr>
        <w:spacing w:before="240" w:after="100" w:line="240" w:lineRule="auto"/>
        <w:rPr>
          <w:rFonts w:ascii="Calibri" w:hAnsi="Calibri" w:eastAsia="Calibri" w:cs="Calibri"/>
          <w:b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  <w:rtl w:val="0"/>
        </w:rPr>
        <w:t>Professional &amp; Project Experience</w:t>
      </w:r>
    </w:p>
    <w:p>
      <w:pPr>
        <w:spacing w:before="240" w:after="100" w:line="240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>GFX Labs - GFX DeFi Platform - COO &amp; Co-Founder</w:t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 xml:space="preserve">          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04/2021 - 12/2022</w:t>
      </w:r>
    </w:p>
    <w:p>
      <w:pPr>
        <w:numPr>
          <w:ilvl w:val="0"/>
          <w:numId w:val="1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Formulate and manage</w:t>
      </w:r>
      <w:r>
        <w:rPr>
          <w:rFonts w:ascii="Calibri" w:hAnsi="Calibri" w:eastAsia="Calibri" w:cs="Calibri"/>
          <w:sz w:val="20"/>
          <w:szCs w:val="20"/>
          <w:rtl w:val="0"/>
        </w:rPr>
        <w:t>system designs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,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technical infrastructure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, product dev., UX standards</w:t>
      </w:r>
    </w:p>
    <w:p>
      <w:pPr>
        <w:numPr>
          <w:ilvl w:val="0"/>
          <w:numId w:val="1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Raise $5mm+ in Pre-Seed funding round, relationship management, 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attend conferences</w:t>
      </w:r>
    </w:p>
    <w:p>
      <w:pPr>
        <w:numPr>
          <w:ilvl w:val="0"/>
          <w:numId w:val="1"/>
        </w:numPr>
        <w:spacing w:before="0" w:beforeAutospacing="0" w:after="4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Recruit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ed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and 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managed team of 15+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remote developers to his release deadlines</w:t>
      </w:r>
    </w:p>
    <w:p>
      <w:pPr>
        <w:numPr>
          <w:ilvl w:val="0"/>
          <w:numId w:val="1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Head of risk, liaison with legal, contract drafting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 xml:space="preserve">, click-up admin., 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manage social channels and PR team</w:t>
      </w:r>
    </w:p>
    <w:p>
      <w:pPr>
        <w:spacing w:before="240" w:after="40" w:line="240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>TCS Consultants / USAA -  Rally/Jira Administrator &amp; PMO</w:t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 xml:space="preserve">            </w:t>
      </w:r>
      <w:r>
        <w:rPr>
          <w:rFonts w:ascii="Calibri" w:hAnsi="Calibri" w:eastAsia="Calibri" w:cs="Calibri"/>
          <w:sz w:val="20"/>
          <w:szCs w:val="20"/>
          <w:rtl w:val="0"/>
        </w:rPr>
        <w:t>01/2021 - 07/2021</w:t>
      </w:r>
    </w:p>
    <w:p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Maintain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ed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custom Rally to Jira integration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 xml:space="preserve"> for large agile dev. shop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Organized with PMO to  roll-out procedural updates across 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department</w:t>
      </w:r>
    </w:p>
    <w:p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Conduct office hours and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 xml:space="preserve"> support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level 2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+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troubleshooting 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during live broadcast</w:t>
      </w:r>
    </w:p>
    <w:p>
      <w:pPr>
        <w:numPr>
          <w:ilvl w:val="0"/>
          <w:numId w:val="2"/>
        </w:numPr>
        <w:spacing w:before="0" w:beforeAutospacing="0" w:after="4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Contribute to the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PMO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>’s agile processes and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scrum ceremonies</w:t>
      </w:r>
    </w:p>
    <w:p>
      <w:pPr>
        <w:spacing w:before="240" w:after="40" w:line="240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>DAmour Consulting LLC - IT Consultant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                                                                                                    12/2017 - 07/2019       </w:t>
      </w:r>
    </w:p>
    <w:p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5G Fiber Roll-out, Surveying, Redundant systems design - PR, USA.</w:t>
      </w:r>
    </w:p>
    <w:p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Risk Assessment according to NIST 800-53, SOHO Network configuration &amp; system hardening</w:t>
      </w:r>
    </w:p>
    <w:p>
      <w:pPr>
        <w:numPr>
          <w:ilvl w:val="0"/>
          <w:numId w:val="3"/>
        </w:numPr>
        <w:spacing w:before="0" w:beforeAutospacing="0" w:after="4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Develop BCP, IR, DRP and perform business impact analysis in disaster prone territory</w:t>
      </w:r>
    </w:p>
    <w:p>
      <w:pPr>
        <w:spacing w:before="240" w:after="40" w:line="240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>SEI Investments, Global Wealth Platform  - Tech. Lead / PMO</w:t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 xml:space="preserve">              02/2015 - 02/2017</w:t>
      </w:r>
    </w:p>
    <w:p>
      <w:pPr>
        <w:numPr>
          <w:ilvl w:val="0"/>
          <w:numId w:val="4"/>
        </w:numPr>
        <w:spacing w:before="24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Manage scrum team through agile ceremonies and perform requirements gathering from product owner</w:t>
      </w:r>
    </w:p>
    <w:p>
      <w:pPr>
        <w:numPr>
          <w:ilvl w:val="0"/>
          <w:numId w:val="4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Rally &amp; Confluence administrator &amp; PMO - manage user accounts, privileges and onboarding</w:t>
      </w:r>
    </w:p>
    <w:p>
      <w:pPr>
        <w:numPr>
          <w:ilvl w:val="0"/>
          <w:numId w:val="4"/>
        </w:numPr>
        <w:spacing w:before="0" w:beforeAutospacing="0" w:after="4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CISO Liaison - System hardening and compliance lead, CIS compliance lead</w:t>
      </w:r>
    </w:p>
    <w:p>
      <w:pPr>
        <w:spacing w:before="240" w:after="40" w:line="240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 xml:space="preserve">Bank of America, Practice Solutions – Commercial Credit &amp; Risk Analyst   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                                        11/2011 - 6/2013</w:t>
      </w:r>
    </w:p>
    <w:p>
      <w:pPr>
        <w:numPr>
          <w:ilvl w:val="0"/>
          <w:numId w:val="5"/>
        </w:numPr>
        <w:spacing w:before="24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Commercial Real Estate &amp; Medical Equipment Loan Underwriter - $250k+</w:t>
      </w:r>
    </w:p>
    <w:p>
      <w:pPr>
        <w:numPr>
          <w:ilvl w:val="0"/>
          <w:numId w:val="5"/>
        </w:numPr>
        <w:spacing w:before="0" w:beforeAutospacing="0" w:after="4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Financial/Risk analysis, cash-flow, credit reporting, skip-tracing and personal investigation</w:t>
      </w:r>
    </w:p>
    <w:p>
      <w:pPr>
        <w:spacing w:before="240" w:after="40" w:line="240" w:lineRule="auto"/>
        <w:ind w:left="0" w:firstLine="0"/>
        <w:rPr>
          <w:rFonts w:ascii="Calibri" w:hAnsi="Calibri" w:eastAsia="Calibri" w:cs="Calibri"/>
          <w:b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  <w:rtl w:val="0"/>
        </w:rPr>
        <w:t>Education:</w:t>
      </w:r>
    </w:p>
    <w:p>
      <w:pPr>
        <w:spacing w:before="240" w:after="40" w:line="240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MS - Business Analytics and Information Management - University of Delaware                                            2013 - 2014</w:t>
      </w:r>
    </w:p>
    <w:p>
      <w:pPr>
        <w:numPr>
          <w:ilvl w:val="0"/>
          <w:numId w:val="6"/>
        </w:numPr>
        <w:spacing w:before="240" w:after="40" w:line="240" w:lineRule="auto"/>
        <w:ind w:left="144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Focus: Cybersecurity, Project Management, System Design, SDLC, Databases</w:t>
      </w:r>
    </w:p>
    <w:p>
      <w:pPr>
        <w:spacing w:before="240" w:after="40" w:line="240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BS - Economics and Management Information Systems - University of Delaware        </w:t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 xml:space="preserve">                          2006 - 2010</w:t>
      </w:r>
    </w:p>
    <w:p>
      <w:pPr>
        <w:spacing w:before="240" w:after="40" w:line="240" w:lineRule="auto"/>
        <w:rPr>
          <w:rFonts w:ascii="Calibri" w:hAnsi="Calibri" w:eastAsia="Calibri" w:cs="Calibri"/>
          <w:b/>
          <w:sz w:val="20"/>
          <w:szCs w:val="20"/>
          <w:u w:val="single"/>
          <w:rtl w:val="0"/>
        </w:rPr>
      </w:pPr>
      <w:r>
        <w:rPr>
          <w:rFonts w:ascii="Calibri" w:hAnsi="Calibri" w:eastAsia="Calibri" w:cs="Calibri"/>
          <w:b/>
          <w:sz w:val="20"/>
          <w:szCs w:val="20"/>
          <w:u w:val="single"/>
          <w:rtl w:val="0"/>
        </w:rPr>
        <w:t>Skills &amp; Certifications:</w:t>
      </w:r>
    </w:p>
    <w:p>
      <w:pPr>
        <w:numPr>
          <w:ilvl w:val="0"/>
          <w:numId w:val="0"/>
        </w:numPr>
        <w:spacing w:before="0" w:beforeAutospacing="0" w:after="0" w:afterAutospacing="0" w:line="240" w:lineRule="auto"/>
        <w:ind w:left="360" w:leftChars="0"/>
        <w:rPr>
          <w:sz w:val="20"/>
          <w:szCs w:val="20"/>
          <w:u w:val="none"/>
        </w:rPr>
      </w:pP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hint="default" w:ascii="Calibri" w:hAnsi="Calibri" w:cs="Calibri"/>
          <w:sz w:val="20"/>
          <w:szCs w:val="20"/>
          <w:u w:val="none"/>
          <w:lang w:val="en-US"/>
        </w:rPr>
        <w:t>Salesforce admin. Trailhead Certification -- WIP, Eta. 4/2023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rFonts w:hint="default" w:ascii="Calibri" w:hAnsi="Calibri" w:cs="Calibri"/>
          <w:sz w:val="20"/>
          <w:szCs w:val="20"/>
          <w:u w:val="none"/>
        </w:rPr>
      </w:pPr>
      <w:r>
        <w:rPr>
          <w:rFonts w:hint="default" w:ascii="Calibri" w:hAnsi="Calibri" w:cs="Calibri"/>
          <w:sz w:val="20"/>
          <w:szCs w:val="20"/>
          <w:u w:val="none"/>
          <w:lang w:val="en-US"/>
        </w:rPr>
        <w:t>Certified Scrum Master -- WIP, Eta. 6/2023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rFonts w:hint="default" w:ascii="Calibri" w:hAnsi="Calibri" w:cs="Calibri"/>
          <w:sz w:val="20"/>
          <w:szCs w:val="20"/>
          <w:u w:val="none"/>
        </w:rPr>
      </w:pPr>
      <w:r>
        <w:rPr>
          <w:rFonts w:hint="default" w:ascii="Calibri" w:hAnsi="Calibri" w:cs="Calibri"/>
          <w:sz w:val="20"/>
          <w:szCs w:val="20"/>
          <w:u w:val="none"/>
          <w:lang w:val="en-US"/>
        </w:rPr>
        <w:t>Blockchain, DLT - Open source SDLC, Production support, System Design, DeFi Derivatives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hint="default" w:asciiTheme="majorAscii" w:hAnsiTheme="majorAscii"/>
          <w:sz w:val="20"/>
          <w:szCs w:val="20"/>
          <w:u w:val="none"/>
          <w:lang w:val="en-US"/>
        </w:rPr>
        <w:t>Intro to Algorithms in Python - 3/23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CompTIA Network + Certified - 9/14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CompTIA Security + Certified - 11/14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IoT - RasPi Projects - OctoPrint ,PiHole, Ubuntu, PiNet, OSMC, Docker / Containerization, Kali Linux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Programming &amp; Scripting -  Python, Javascript, SQL, HTML5, XML, CSS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Cybersecurity - System Hardening, IDS/IPS, OpenVAS, MetaSploit, Kali Linux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Cloud &amp; Virtualization - AWS, Virtualbox, VMware, Linux, Imaging, Snapshots, Backups, Docker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J.P. Morgan IT Project Management Workshop (Agile &amp; Scrum Project Dev. Methodologies), SDLC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Microsoft Office Suite ,Visio, Outlook, Project, Trello, Confluence, Rally</w:t>
      </w:r>
    </w:p>
    <w:p>
      <w:pPr>
        <w:numPr>
          <w:ilvl w:val="0"/>
          <w:numId w:val="7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Design Work - Photoshop, AfterEffects, Blender, Unreal Engine, CAD</w:t>
      </w:r>
    </w:p>
    <w:p>
      <w:pPr>
        <w:numPr>
          <w:ilvl w:val="0"/>
          <w:numId w:val="7"/>
        </w:numPr>
        <w:spacing w:before="0" w:beforeAutospacing="0" w:after="80"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Maker / Fabrication - Prusa MK3S, Ender-3,  G-code</w:t>
      </w:r>
    </w:p>
    <w:p>
      <w:pPr>
        <w:numPr>
          <w:ilvl w:val="0"/>
          <w:numId w:val="0"/>
        </w:numPr>
        <w:spacing w:before="0" w:beforeAutospacing="0" w:after="80" w:line="240" w:lineRule="auto"/>
        <w:ind w:left="360" w:leftChars="0"/>
        <w:rPr>
          <w:rFonts w:ascii="Calibri" w:hAnsi="Calibri" w:eastAsia="Calibri" w:cs="Calibri"/>
          <w:sz w:val="20"/>
          <w:szCs w:val="20"/>
        </w:rPr>
      </w:pPr>
    </w:p>
    <w:p>
      <w:pPr>
        <w:spacing w:before="240" w:after="80" w:line="240" w:lineRule="auto"/>
        <w:rPr>
          <w:rFonts w:ascii="Calibri" w:hAnsi="Calibri" w:eastAsia="Calibri" w:cs="Calibri"/>
          <w:b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  <w:rtl w:val="0"/>
        </w:rPr>
        <w:t>Volunteer Groups and Affiliations:</w:t>
      </w:r>
    </w:p>
    <w:p>
      <w:pPr>
        <w:numPr>
          <w:ilvl w:val="0"/>
          <w:numId w:val="8"/>
        </w:numPr>
        <w:spacing w:before="24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Electric Frontier Foundation - Volunteer and safe computing activist</w:t>
      </w:r>
    </w:p>
    <w:p>
      <w:pPr>
        <w:numPr>
          <w:ilvl w:val="0"/>
          <w:numId w:val="8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Matter Hackers - COVID-19 Response - 3D Printing PPE</w:t>
      </w:r>
    </w:p>
    <w:p>
      <w:pPr>
        <w:numPr>
          <w:ilvl w:val="0"/>
          <w:numId w:val="8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University of Pennsylvania - COVID-19 Response - 3D Printing PPE</w:t>
      </w:r>
    </w:p>
    <w:p>
      <w:pPr>
        <w:numPr>
          <w:ilvl w:val="0"/>
          <w:numId w:val="8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Blood Bank of Delaware - Regular blood donations &amp; drive participant</w:t>
      </w:r>
    </w:p>
    <w:p>
      <w:pPr>
        <w:numPr>
          <w:ilvl w:val="0"/>
          <w:numId w:val="8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Boys &amp; Girls Club of Delaware - Event volunteer</w:t>
      </w:r>
    </w:p>
    <w:p>
      <w:pPr>
        <w:numPr>
          <w:ilvl w:val="0"/>
          <w:numId w:val="8"/>
        </w:numPr>
        <w:spacing w:before="0" w:beforeAutospacing="0" w:after="0" w:afterAutospacing="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International Thespian Society - Member since 2004</w:t>
      </w:r>
    </w:p>
    <w:p>
      <w:pPr>
        <w:numPr>
          <w:ilvl w:val="0"/>
          <w:numId w:val="8"/>
        </w:numPr>
        <w:spacing w:before="0" w:beforeAutospacing="0" w:after="80" w:line="240" w:lineRule="auto"/>
        <w:ind w:left="720" w:hanging="360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Toastmasters - Member since 2011 - various clubs</w:t>
      </w:r>
    </w:p>
    <w:p>
      <w:pPr>
        <w:spacing w:before="240" w:after="80" w:line="240" w:lineRule="auto"/>
        <w:rPr>
          <w:rFonts w:ascii="Calibri" w:hAnsi="Calibri" w:eastAsia="Calibri" w:cs="Calibri"/>
          <w:b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  <w:rtl w:val="0"/>
        </w:rPr>
        <w:t xml:space="preserve"> </w:t>
      </w:r>
    </w:p>
    <w:p>
      <w:pPr>
        <w:spacing w:before="240" w:after="80" w:line="240" w:lineRule="auto"/>
        <w:rPr>
          <w:rFonts w:ascii="Calibri" w:hAnsi="Calibri" w:eastAsia="Calibri" w:cs="Calibri"/>
          <w:b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  <w:rtl w:val="0"/>
        </w:rPr>
        <w:t>Additional Areas of Study:</w:t>
      </w:r>
    </w:p>
    <w:p>
      <w:pPr>
        <w:spacing w:before="240" w:after="80" w:line="240" w:lineRule="auto"/>
        <w:rPr>
          <w:rFonts w:hint="default"/>
          <w:lang w:val="en-US"/>
        </w:rPr>
      </w:pPr>
      <w:r>
        <w:rPr>
          <w:rFonts w:ascii="Calibri" w:hAnsi="Calibri" w:eastAsia="Calibri" w:cs="Calibri"/>
          <w:sz w:val="20"/>
          <w:szCs w:val="20"/>
          <w:rtl w:val="0"/>
        </w:rPr>
        <w:t>AI , ML , chat-bots, task automation, business intelligence, big data, data visualizations , python, R , blockchain tech, DLT, IT Project Management, systems analysis &amp; design, network security &amp; controls, network security auditing, OSI model, WAN, System Hardening, firewalls, IPS/IDS,  virtualization, cloud, Rally, Trello, Slack, Confluence, UX Design, Agile PM, Scrum, SDLC, technical diagramming, Vulnerability Scanning, ISO, NIST, CIS, HIPAA, TCP/IP, A&amp;A, ATO, Burp Suite, Nessus, Metasploit, Kali Linux, encryption, OWASP, 3D-Printing, CAD, start-ups, environmental engineering, penetration testing, Raspberry Pi, skiptracing, source intelligence, smart contracts</w:t>
      </w:r>
      <w:r>
        <w:rPr>
          <w:rFonts w:hint="default" w:ascii="Calibri" w:hAnsi="Calibri" w:eastAsia="Calibri" w:cs="Calibri"/>
          <w:sz w:val="20"/>
          <w:szCs w:val="20"/>
          <w:rtl w:val="0"/>
          <w:lang w:val="en-US"/>
        </w:rPr>
        <w:t xml:space="preserve">, Salesforce, ChatGPT, Midjourney, stable-diffusion prompt writing,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645C91"/>
    <w:rsid w:val="299B76FC"/>
    <w:rsid w:val="34320EE1"/>
    <w:rsid w:val="3A355BC2"/>
    <w:rsid w:val="46080DDD"/>
    <w:rsid w:val="47FD597A"/>
    <w:rsid w:val="4B686FBC"/>
    <w:rsid w:val="4CEF2DFD"/>
    <w:rsid w:val="5360130A"/>
    <w:rsid w:val="57A022CE"/>
    <w:rsid w:val="7FD813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659</Words>
  <Characters>4005</Characters>
  <TotalTime>11</TotalTime>
  <ScaleCrop>false</ScaleCrop>
  <LinksUpToDate>false</LinksUpToDate>
  <CharactersWithSpaces>4898</CharactersWithSpaces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2023-01-23T16:29:00Z</dcterms:created>
  <dc:creator>mmrda</dc:creator>
  <cp:lastModifiedBy>mmrda</cp:lastModifiedBy>
  <dcterms:modified xsi:type="dcterms:W3CDTF">2023-04-04T18:11:51Z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F0B128FB86484D1D9F11292FBA1D6111</vt:lpwstr>
  </property>
</Properties>
</file>